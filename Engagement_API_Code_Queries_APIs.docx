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Engagement API - Code, Queries, and APIs</w:t>
      </w:r>
    </w:p>
    <w:p>
      <w:pPr>
        <w:pStyle w:val="Heading2"/>
      </w:pPr>
      <w:r>
        <w:t>SQL Queries for Table Creation</w:t>
      </w:r>
    </w:p>
    <w:p>
      <w:r>
        <w:t>-- Engagement Post Table</w:t>
        <w:br/>
        <w:t>CREATE TABLE engagement_post (</w:t>
        <w:br/>
        <w:t xml:space="preserve">    id SERIAL PRIMARY KEY,</w:t>
        <w:br/>
        <w:t xml:space="preserve">    tenant_id INTEGER,</w:t>
        <w:br/>
        <w:t xml:space="preserve">    post_type VARCHAR(50),</w:t>
        <w:br/>
        <w:t xml:space="preserve">    created_at TIMESTAMP DEFAULT CURRENT_TIMESTAMP</w:t>
        <w:br/>
        <w:t>);</w:t>
        <w:br/>
        <w:br/>
        <w:t>-- Engagement Post Content Table</w:t>
        <w:br/>
        <w:t>CREATE TABLE engagement_post_content (</w:t>
        <w:br/>
        <w:t xml:space="preserve">    id SERIAL PRIMARY KEY,</w:t>
        <w:br/>
        <w:t xml:space="preserve">    post_id INTEGER REFERENCES engagement_post(id),</w:t>
        <w:br/>
        <w:t xml:space="preserve">    content_url TEXT,</w:t>
        <w:br/>
        <w:t xml:space="preserve">    story_id INTEGER</w:t>
        <w:br/>
        <w:t>);</w:t>
        <w:br/>
        <w:br/>
        <w:t>-- Engagement Post Product Mapping Table</w:t>
        <w:br/>
        <w:t>CREATE TABLE engagement_post_product_mapping (</w:t>
        <w:br/>
        <w:t xml:space="preserve">    id SERIAL PRIMARY KEY,</w:t>
        <w:br/>
        <w:t xml:space="preserve">    post_id INTEGER REFERENCES engagement_post(id),</w:t>
        <w:br/>
        <w:t xml:space="preserve">    product_id INTEGER</w:t>
        <w:br/>
        <w:t>);</w:t>
        <w:br/>
        <w:br/>
        <w:t>-- Engagement Post Product Table</w:t>
        <w:br/>
        <w:t>CREATE TABLE engagement_post_product (</w:t>
        <w:br/>
        <w:t xml:space="preserve">    id SERIAL PRIMARY KEY,</w:t>
        <w:br/>
        <w:t xml:space="preserve">    product_name VARCHAR(255),</w:t>
        <w:br/>
        <w:t xml:space="preserve">    product_image TEXT,</w:t>
        <w:br/>
        <w:t xml:space="preserve">    sku VARCHAR(50)</w:t>
        <w:br/>
        <w:t>);</w:t>
        <w:br/>
        <w:br/>
        <w:t>-- Collection Table</w:t>
        <w:br/>
        <w:t>CREATE TABLE collection (</w:t>
        <w:br/>
        <w:t xml:space="preserve">    id SERIAL PRIMARY KEY,</w:t>
        <w:br/>
        <w:t xml:space="preserve">    collection_name VARCHAR(255)</w:t>
        <w:br/>
        <w:t>);</w:t>
        <w:br/>
        <w:br/>
        <w:t>-- Engagement Post Collection Table</w:t>
        <w:br/>
        <w:t>CREATE TABLE engagement_post_collection (</w:t>
        <w:br/>
        <w:t xml:space="preserve">    id SERIAL PRIMARY KEY,</w:t>
        <w:br/>
        <w:t xml:space="preserve">    post_id INTEGER REFERENCES engagement_post(id),</w:t>
        <w:br/>
        <w:t xml:space="preserve">    collection_id INTEGER REFERENCES collection(id),</w:t>
        <w:br/>
        <w:t xml:space="preserve">    duration_in_seconds INTEGER</w:t>
        <w:br/>
        <w:t>);</w:t>
        <w:br/>
      </w:r>
    </w:p>
    <w:p>
      <w:pPr>
        <w:pStyle w:val="Heading2"/>
      </w:pPr>
      <w:r>
        <w:t>API Endpoints</w:t>
      </w:r>
    </w:p>
    <w:p>
      <w:r>
        <w:t>// Fetch Posts for a given tenant_id</w:t>
        <w:br/>
        <w:t>const pool = require('../config/dbConfig');</w:t>
        <w:br/>
        <w:br/>
        <w:t>exports.getPosts = async (req, res) =&gt; {</w:t>
        <w:br/>
        <w:t xml:space="preserve">    const { tenant_id } = req.params;</w:t>
        <w:br/>
        <w:br/>
        <w:t xml:space="preserve">    try {</w:t>
        <w:br/>
        <w:t xml:space="preserve">        const result = await pool.query(`</w:t>
        <w:br/>
        <w:t xml:space="preserve">            SELECT p.id, c.content_url, pr.product_name</w:t>
        <w:br/>
        <w:t xml:space="preserve">            FROM engagement_post p</w:t>
        <w:br/>
        <w:t xml:space="preserve">            JOIN engagement_post_content c ON p.id = c.post_id</w:t>
        <w:br/>
        <w:t xml:space="preserve">            JOIN engagement_post_product_mapping pm ON p.id = pm.post_id</w:t>
        <w:br/>
        <w:t xml:space="preserve">            JOIN engagement_post_product pr ON pm.product_id = pr.id</w:t>
        <w:br/>
        <w:t xml:space="preserve">            WHERE p.tenant_id = $1</w:t>
        <w:br/>
        <w:t xml:space="preserve">        `, [tenant_id]);</w:t>
        <w:br/>
        <w:br/>
        <w:t xml:space="preserve">        res.json(result.rows);</w:t>
        <w:br/>
        <w:t xml:space="preserve">    } catch (err) {</w:t>
        <w:br/>
        <w:t xml:space="preserve">        console.error(err);</w:t>
        <w:br/>
        <w:t xml:space="preserve">        res.status(500).json({ error: 'Something went wrong' });</w:t>
        <w:br/>
        <w:t xml:space="preserve">    }</w:t>
        <w:br/>
        <w:t>};</w:t>
        <w:br/>
        <w:br/>
      </w:r>
    </w:p>
    <w:p>
      <w:r>
        <w:t>// API to Create New Product</w:t>
        <w:br/>
        <w:t>exports.createProduct = async (req, res) =&gt; {</w:t>
        <w:br/>
        <w:t xml:space="preserve">    const { product_name, product_image, sku } = req.body;</w:t>
        <w:br/>
        <w:t xml:space="preserve">    try {</w:t>
        <w:br/>
        <w:t xml:space="preserve">        const result = await pool.query(`</w:t>
        <w:br/>
        <w:t xml:space="preserve">            INSERT INTO engagement_post_product (product_name, product_image, sku)</w:t>
        <w:br/>
        <w:t xml:space="preserve">            VALUES ($1, $2, $3) RETURNING *;</w:t>
        <w:br/>
        <w:t xml:space="preserve">        `, [product_name, product_image, sku]);</w:t>
        <w:br/>
        <w:br/>
        <w:t xml:space="preserve">        res.status(201).json(result.rows[0]);</w:t>
        <w:br/>
        <w:t xml:space="preserve">    } catch (err) {</w:t>
        <w:br/>
        <w:t xml:space="preserve">        console.error(err);</w:t>
        <w:br/>
        <w:t xml:space="preserve">        res.status(500).json({ error: 'Something went wrong' });</w:t>
        <w:br/>
        <w:t xml:space="preserve">    }</w:t>
        <w:br/>
        <w:t>};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